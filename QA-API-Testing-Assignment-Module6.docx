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3FF08" w14:textId="77777777" w:rsidR="004F185C" w:rsidRDefault="00000000">
      <w:pPr>
        <w:pStyle w:val="Title"/>
      </w:pPr>
      <w:r>
        <w:t>QA API Testing Assignment</w:t>
      </w:r>
    </w:p>
    <w:p w14:paraId="777BCFE3" w14:textId="77777777" w:rsidR="004F185C" w:rsidRDefault="00000000">
      <w:pPr>
        <w:pStyle w:val="Heading1"/>
      </w:pPr>
      <w:r>
        <w:t>What I Tested</w:t>
      </w:r>
    </w:p>
    <w:p w14:paraId="63E32C93" w14:textId="77777777" w:rsidR="004F185C" w:rsidRDefault="00000000">
      <w:r>
        <w:t>I performed automated API testing using Postman on the https://jsonplaceholder.typicode.com/posts endpoint. This included executing the four core HTTP methods used in CRUD operations: GET, POST, PUT, and DELETE.</w:t>
      </w:r>
    </w:p>
    <w:p w14:paraId="1D320003" w14:textId="77777777" w:rsidR="004F185C" w:rsidRDefault="00000000">
      <w:pPr>
        <w:pStyle w:val="Heading1"/>
      </w:pPr>
      <w:r>
        <w:t>Endpoints Tested</w:t>
      </w:r>
    </w:p>
    <w:p w14:paraId="22372931" w14:textId="77777777" w:rsidR="004F185C" w:rsidRDefault="00000000">
      <w:r>
        <w:t>- GET /posts — Retrieved a list of posts</w:t>
      </w:r>
      <w:r>
        <w:br/>
        <w:t>- POST /posts — Created a new post with test data</w:t>
      </w:r>
      <w:r>
        <w:br/>
        <w:t>- PUT /posts/1 — Updated post with ID 1</w:t>
      </w:r>
      <w:r>
        <w:br/>
        <w:t>- DELETE /posts/1 — Deleted post with ID 1</w:t>
      </w:r>
    </w:p>
    <w:p w14:paraId="3933F5D2" w14:textId="77777777" w:rsidR="004F185C" w:rsidRDefault="00000000">
      <w:pPr>
        <w:pStyle w:val="Heading1"/>
      </w:pPr>
      <w:r>
        <w:t>Responses I Received</w:t>
      </w:r>
    </w:p>
    <w:p w14:paraId="196A5BE6" w14:textId="77777777" w:rsidR="004F185C" w:rsidRDefault="00000000">
      <w:r>
        <w:t>- GET: Returned a 200 status and an array of post objects</w:t>
      </w:r>
      <w:r>
        <w:br/>
        <w:t>- POST: Returned 201 Created with a new post object containing an ID</w:t>
      </w:r>
      <w:r>
        <w:br/>
        <w:t>- PUT: Returned 200 OK and reflected the updated title and body</w:t>
      </w:r>
      <w:r>
        <w:br/>
        <w:t>- DELETE: Returned 200 OK and confirmed successful deletion</w:t>
      </w:r>
    </w:p>
    <w:p w14:paraId="20543B88" w14:textId="77777777" w:rsidR="004F185C" w:rsidRDefault="00000000">
      <w:pPr>
        <w:pStyle w:val="Heading1"/>
      </w:pPr>
      <w:r>
        <w:t>Challenges I Faced</w:t>
      </w:r>
    </w:p>
    <w:p w14:paraId="5A7C93FE" w14:textId="77777777" w:rsidR="004F185C" w:rsidRDefault="00000000">
      <w:r>
        <w:t>The biggest challenge was understanding how to validate the response using Postman's built-in test scripting. Once I got comfortable using pm.expect() and chaining multiple tests, the workflow became smooth and repeatable.</w:t>
      </w:r>
    </w:p>
    <w:p w14:paraId="78464AF7" w14:textId="77777777" w:rsidR="004F185C" w:rsidRDefault="00000000">
      <w:pPr>
        <w:pStyle w:val="Heading1"/>
      </w:pPr>
      <w:r>
        <w:t>Conclusion</w:t>
      </w:r>
    </w:p>
    <w:p w14:paraId="08C845D1" w14:textId="062B17C1" w:rsidR="00A07CBC" w:rsidRDefault="00000000">
      <w:r>
        <w:t>This assignment helped me understand the full lifecycle of RESTful API testing using Postman. I now feel confident using GET, POST, PUT, and DELETE along with assertions to</w:t>
      </w:r>
      <w:r w:rsidR="00A07CBC">
        <w:t xml:space="preserve"> </w:t>
      </w:r>
      <w:r>
        <w:t>automate and validate API behavior.</w:t>
      </w:r>
    </w:p>
    <w:p w14:paraId="70810280" w14:textId="77777777" w:rsidR="00A07CBC" w:rsidRDefault="00A07CBC"/>
    <w:p w14:paraId="4BC211F9" w14:textId="77777777" w:rsidR="00A07CBC" w:rsidRDefault="00A07CBC"/>
    <w:p w14:paraId="5D8886A7" w14:textId="77777777" w:rsidR="00A07CBC" w:rsidRDefault="00A07CBC"/>
    <w:p w14:paraId="4F8EFCE0" w14:textId="77777777" w:rsidR="00A07CBC" w:rsidRDefault="00A07CBC"/>
    <w:p w14:paraId="6C79AFC0" w14:textId="77777777" w:rsidR="00A07CBC" w:rsidRDefault="00A07CBC"/>
    <w:p w14:paraId="39F78DBA" w14:textId="77777777" w:rsidR="00A07CBC" w:rsidRDefault="00A07CBC">
      <w:r>
        <w:lastRenderedPageBreak/>
        <w:t>Below is the screenshot for proof.</w:t>
      </w:r>
    </w:p>
    <w:p w14:paraId="7CAC6522" w14:textId="77777777" w:rsidR="00A07CBC" w:rsidRDefault="00A07CBC"/>
    <w:p w14:paraId="257EBAEB" w14:textId="77777777" w:rsidR="00A07CBC" w:rsidRDefault="00A07CBC"/>
    <w:p w14:paraId="1F342E95" w14:textId="7CB0CB93" w:rsidR="00A07CBC" w:rsidRDefault="00A07CBC">
      <w:r>
        <w:rPr>
          <w:noProof/>
        </w:rPr>
        <w:drawing>
          <wp:inline distT="0" distB="0" distL="0" distR="0" wp14:anchorId="2B552376" wp14:editId="76872A1E">
            <wp:extent cx="5486400" cy="5966460"/>
            <wp:effectExtent l="0" t="0" r="0" b="0"/>
            <wp:docPr id="1260426357" name="Picture 2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426357" name="Picture 2" descr="A screenshot of a computer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6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C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2191117">
    <w:abstractNumId w:val="8"/>
  </w:num>
  <w:num w:numId="2" w16cid:durableId="1202475974">
    <w:abstractNumId w:val="6"/>
  </w:num>
  <w:num w:numId="3" w16cid:durableId="1028793917">
    <w:abstractNumId w:val="5"/>
  </w:num>
  <w:num w:numId="4" w16cid:durableId="1626816904">
    <w:abstractNumId w:val="4"/>
  </w:num>
  <w:num w:numId="5" w16cid:durableId="1954287206">
    <w:abstractNumId w:val="7"/>
  </w:num>
  <w:num w:numId="6" w16cid:durableId="984815486">
    <w:abstractNumId w:val="3"/>
  </w:num>
  <w:num w:numId="7" w16cid:durableId="1952782442">
    <w:abstractNumId w:val="2"/>
  </w:num>
  <w:num w:numId="8" w16cid:durableId="1648703493">
    <w:abstractNumId w:val="1"/>
  </w:num>
  <w:num w:numId="9" w16cid:durableId="1439447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185C"/>
    <w:rsid w:val="007B714B"/>
    <w:rsid w:val="00A07CB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FA3644"/>
  <w14:defaultImageDpi w14:val="300"/>
  <w15:docId w15:val="{C20ACFCF-509E-4603-A274-4252D292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Malik Davis</cp:lastModifiedBy>
  <cp:revision>2</cp:revision>
  <dcterms:created xsi:type="dcterms:W3CDTF">2013-12-23T23:15:00Z</dcterms:created>
  <dcterms:modified xsi:type="dcterms:W3CDTF">2025-04-11T03:21:00Z</dcterms:modified>
  <cp:category/>
</cp:coreProperties>
</file>